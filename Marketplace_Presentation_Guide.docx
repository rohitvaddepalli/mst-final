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A6FAB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Rohit – 22KT1A4249 (Focus: Project Overview, Introduction, Problem Statement)</w:t>
      </w:r>
    </w:p>
    <w:p w14:paraId="3A0AC22C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Introduction &amp; Project Overview:</w:t>
      </w:r>
    </w:p>
    <w:p w14:paraId="49C7DDA9" w14:textId="77777777" w:rsidR="00B70CF7" w:rsidRPr="00B70CF7" w:rsidRDefault="00B70CF7" w:rsidP="00B70CF7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 xml:space="preserve">"Good </w:t>
      </w:r>
      <w:proofErr w:type="gramStart"/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morning</w:t>
      </w:r>
      <w:proofErr w:type="gramEnd"/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 xml:space="preserve"> everyone. I'm Rohit, and I'll be introducing our project: Marketplace."</w:t>
      </w:r>
    </w:p>
    <w:p w14:paraId="138F87C5" w14:textId="77777777" w:rsidR="00B70CF7" w:rsidRPr="00B70CF7" w:rsidRDefault="00B70CF7" w:rsidP="00B70CF7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"Marketplace is a full-stack, web-based e-commerce platform designed to connect sellers and customers in a unified digital environment."</w:t>
      </w:r>
    </w:p>
    <w:p w14:paraId="04584F36" w14:textId="77777777" w:rsidR="00B70CF7" w:rsidRPr="00B70CF7" w:rsidRDefault="00B70CF7" w:rsidP="00B70CF7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"It empowers small and medium-sized businesses to establish an online presence easily, without needing significant technical knowledge or incurring high development costs."</w:t>
      </w:r>
    </w:p>
    <w:p w14:paraId="4AE37866" w14:textId="77777777" w:rsidR="00B70CF7" w:rsidRPr="00B70CF7" w:rsidRDefault="00B70CF7" w:rsidP="00B70CF7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platform supports essential e-commerce functionalities like store creation, product management, and order tracking for both sellers and customers."</w:t>
      </w:r>
    </w:p>
    <w:p w14:paraId="138EBA39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Problem Statement:</w:t>
      </w:r>
    </w:p>
    <w:p w14:paraId="658AD606" w14:textId="77777777" w:rsidR="00B70CF7" w:rsidRPr="00B70CF7" w:rsidRDefault="00B70CF7" w:rsidP="00B70CF7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core challenge we identified is that many small and local businesses, despite having unique products, face significant barriers to entering the digital marketplace."</w:t>
      </w:r>
    </w:p>
    <w:p w14:paraId="1A41A2A9" w14:textId="77777777" w:rsidR="00B70CF7" w:rsidRPr="00B70CF7" w:rsidRDefault="00B70CF7" w:rsidP="00B70CF7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"These barriers include the high cost of custom website development, the technical skills required for maintenance, and the difficulty in attracting customers to standalone sites."</w:t>
      </w:r>
    </w:p>
    <w:p w14:paraId="6309F83F" w14:textId="77777777" w:rsidR="00B70CF7" w:rsidRPr="00B70CF7" w:rsidRDefault="00B70CF7" w:rsidP="00B70CF7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"This exclusion limits their growth potential and competitiveness."</w:t>
      </w:r>
    </w:p>
    <w:p w14:paraId="10857456" w14:textId="77777777" w:rsidR="00B70CF7" w:rsidRPr="00B70CF7" w:rsidRDefault="00B70CF7" w:rsidP="00B70CF7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"From the customer's perspective, shopping from multiple small sellers often means navigating different websites, managing various accounts, and dealing with inconsistent checkout processes and security levels."</w:t>
      </w:r>
    </w:p>
    <w:p w14:paraId="6ACCCCD9" w14:textId="77777777" w:rsidR="00B70CF7" w:rsidRPr="00B70CF7" w:rsidRDefault="00B70CF7" w:rsidP="00B70CF7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"Our goal is to address these issues by providing a single, centralized system."</w:t>
      </w:r>
    </w:p>
    <w:p w14:paraId="4DDB9738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Proposed Solution &amp; Goals:</w:t>
      </w:r>
    </w:p>
    <w:p w14:paraId="7C4518E1" w14:textId="77777777" w:rsidR="00B70CF7" w:rsidRPr="00B70CF7" w:rsidRDefault="00B70CF7" w:rsidP="00B70CF7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"Our proposed solution is a centralized marketplace platform that offers:"</w:t>
      </w:r>
    </w:p>
    <w:p w14:paraId="01D87244" w14:textId="77777777" w:rsidR="00B70CF7" w:rsidRPr="00B70CF7" w:rsidRDefault="00B70CF7" w:rsidP="00B70CF7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"Simple tools for sellers to create online storefronts and manage their business without technical hurdles."</w:t>
      </w:r>
    </w:p>
    <w:p w14:paraId="67A45E5C" w14:textId="77777777" w:rsidR="00B70CF7" w:rsidRPr="00B70CF7" w:rsidRDefault="00B70CF7" w:rsidP="00B70CF7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lastRenderedPageBreak/>
        <w:t>"A unified and seamless shopping experience for customers across multiple sellers."</w:t>
      </w:r>
    </w:p>
    <w:p w14:paraId="27C4F074" w14:textId="77777777" w:rsidR="00B70CF7" w:rsidRPr="00B70CF7" w:rsidRDefault="00B70CF7" w:rsidP="00B70CF7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"Secure user authentication and transaction processing."</w:t>
      </w:r>
    </w:p>
    <w:p w14:paraId="49495461" w14:textId="77777777" w:rsidR="00B70CF7" w:rsidRPr="00B70CF7" w:rsidRDefault="00B70CF7" w:rsidP="00B70CF7">
      <w:pPr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"A responsive design that works effectively across all devices (desktops, tablets, mobiles)."</w:t>
      </w:r>
    </w:p>
    <w:p w14:paraId="1D36D698" w14:textId="77777777" w:rsidR="00B70CF7" w:rsidRPr="00B70CF7" w:rsidRDefault="00B70CF7" w:rsidP="00B70CF7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platform enables sellers to register, create stores, manage inventory, and track orders, while customers can easily browse products, manage their carts, and place/track orders."</w:t>
      </w:r>
    </w:p>
    <w:p w14:paraId="5BD35863" w14:textId="77777777" w:rsidR="00B70CF7" w:rsidRPr="00B70CF7" w:rsidRDefault="00B70CF7" w:rsidP="00B70CF7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"We've designed it to be modular and scalable, paving the way for future enhancements."</w:t>
      </w:r>
    </w:p>
    <w:p w14:paraId="55F2BFA1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Technology Stack (Briefly Mention):</w:t>
      </w:r>
    </w:p>
    <w:p w14:paraId="5CAE7261" w14:textId="77777777" w:rsidR="00B70CF7" w:rsidRPr="00B70CF7" w:rsidRDefault="00B70CF7" w:rsidP="00B70CF7">
      <w:pPr>
        <w:numPr>
          <w:ilvl w:val="0"/>
          <w:numId w:val="1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core technologies we used include:"</w:t>
      </w:r>
    </w:p>
    <w:p w14:paraId="2B66ECD9" w14:textId="77777777" w:rsidR="00B70CF7" w:rsidRPr="00B70CF7" w:rsidRDefault="00B70CF7" w:rsidP="00B70CF7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Frontend: HTML, CSS, JavaScript</w:t>
      </w:r>
    </w:p>
    <w:p w14:paraId="2699131B" w14:textId="77777777" w:rsidR="00B70CF7" w:rsidRPr="00B70CF7" w:rsidRDefault="00B70CF7" w:rsidP="00B70CF7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Backend: Node.js, Express.js</w:t>
      </w:r>
    </w:p>
    <w:p w14:paraId="597EB738" w14:textId="77777777" w:rsidR="00B70CF7" w:rsidRDefault="00B70CF7" w:rsidP="00B70CF7">
      <w:pPr>
        <w:numPr>
          <w:ilvl w:val="1"/>
          <w:numId w:val="1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Database: MongoDB</w:t>
      </w:r>
    </w:p>
    <w:p w14:paraId="165CD743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54B52041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66BE8F62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1AADBE4C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025A6A9B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79CAF907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480A3971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03B5668A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59854F6E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778BD9D4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216875CD" w14:textId="77777777" w:rsidR="00023225" w:rsidRPr="00B70CF7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6D47B2F6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lastRenderedPageBreak/>
        <w:t>Allu Reddy – 22KT1A4263 (Focus: Proposed System, System Requirements, Architecture, UI Functionality)</w:t>
      </w:r>
    </w:p>
    <w:p w14:paraId="72A97C7A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Introduction:</w:t>
      </w:r>
    </w:p>
    <w:p w14:paraId="6B1950EC" w14:textId="77777777" w:rsidR="00B70CF7" w:rsidRPr="00B70CF7" w:rsidRDefault="00B70CF7" w:rsidP="00B70CF7">
      <w:pPr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"Hello everyone, I'm Allu Reddy. I'll discuss the system architecture, technical implementation, and core functionalities of our Marketplace project."</w:t>
      </w:r>
    </w:p>
    <w:p w14:paraId="454270A2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System Architecture:</w:t>
      </w:r>
    </w:p>
    <w:p w14:paraId="20E7DD48" w14:textId="77777777" w:rsidR="00B70CF7" w:rsidRPr="00B70CF7" w:rsidRDefault="00B70CF7" w:rsidP="00B70CF7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"Our system employs a modern full-stack architecture with a clear three-layer separation:"</w:t>
      </w:r>
    </w:p>
    <w:p w14:paraId="7A20D23E" w14:textId="77777777" w:rsidR="00B70CF7" w:rsidRPr="00B70CF7" w:rsidRDefault="00B70CF7" w:rsidP="00B70CF7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Presentation Layer (Frontend): Handles user interface and interaction.</w:t>
      </w:r>
    </w:p>
    <w:p w14:paraId="582E927A" w14:textId="77777777" w:rsidR="00B70CF7" w:rsidRPr="00B70CF7" w:rsidRDefault="00B70CF7" w:rsidP="00B70CF7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Application Layer (Backend): Manages business logic, API routing, and server-side processing.</w:t>
      </w:r>
    </w:p>
    <w:p w14:paraId="0DB63933" w14:textId="77777777" w:rsidR="00B70CF7" w:rsidRPr="00B70CF7" w:rsidRDefault="00B70CF7" w:rsidP="00B70CF7">
      <w:pPr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Data Layer (Database): Stores and manages all application data."</w:t>
      </w:r>
    </w:p>
    <w:p w14:paraId="22BD1C11" w14:textId="77777777" w:rsidR="00B70CF7" w:rsidRPr="00B70CF7" w:rsidRDefault="00B70CF7" w:rsidP="00B70CF7">
      <w:pPr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"Communication between layers is primarily API-based, ensuring modularity and scalability for future integrations like mobile apps or payment gateways."</w:t>
      </w:r>
    </w:p>
    <w:p w14:paraId="4BEA770A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Technical Implementation:</w:t>
      </w:r>
    </w:p>
    <w:p w14:paraId="7CE5A3AE" w14:textId="77777777" w:rsidR="00B70CF7" w:rsidRPr="00B70CF7" w:rsidRDefault="00B70CF7" w:rsidP="00B70CF7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Backend:</w:t>
      </w:r>
    </w:p>
    <w:p w14:paraId="10C53D61" w14:textId="77777777" w:rsidR="00B70CF7" w:rsidRPr="00B70CF7" w:rsidRDefault="00B70CF7" w:rsidP="00B70CF7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 used Node.js and Express.js. Node.js's asynchronous, event-driven nature allows efficient handling of concurrent requests."</w:t>
      </w:r>
    </w:p>
    <w:p w14:paraId="79D06CC1" w14:textId="77777777" w:rsidR="00B70CF7" w:rsidRPr="00B70CF7" w:rsidRDefault="00B70CF7" w:rsidP="00B70CF7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"Express.js provides a robust framework for building RESTful APIs, handling routing, and middleware."</w:t>
      </w:r>
    </w:p>
    <w:p w14:paraId="4BE922FF" w14:textId="77777777" w:rsidR="00B70CF7" w:rsidRPr="00B70CF7" w:rsidRDefault="00B70CF7" w:rsidP="00B70CF7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Database:</w:t>
      </w:r>
    </w:p>
    <w:p w14:paraId="49F06648" w14:textId="77777777" w:rsidR="00B70CF7" w:rsidRPr="00B70CF7" w:rsidRDefault="00B70CF7" w:rsidP="00B70CF7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 chose MongoDB, a NoSQL document database, for its flexibility and scalability."</w:t>
      </w:r>
    </w:p>
    <w:p w14:paraId="2690A33C" w14:textId="77777777" w:rsidR="00B70CF7" w:rsidRPr="00B70CF7" w:rsidRDefault="00B70CF7" w:rsidP="00B70CF7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"Our schema includes collections for Users (differentiating customer/seller roles), Stores (linked to sellers), Products (details, pricing, inventory), and Orders (tracking purchases and status)."</w:t>
      </w:r>
    </w:p>
    <w:p w14:paraId="15D30ECA" w14:textId="77777777" w:rsidR="00B70CF7" w:rsidRPr="00B70CF7" w:rsidRDefault="00B70CF7" w:rsidP="00B70CF7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 utilize Mongoose ODM for interacting with MongoDB."</w:t>
      </w:r>
    </w:p>
    <w:p w14:paraId="5CEB14A0" w14:textId="77777777" w:rsidR="00B70CF7" w:rsidRPr="00B70CF7" w:rsidRDefault="00B70CF7" w:rsidP="00B70CF7">
      <w:pPr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Frontend:</w:t>
      </w:r>
    </w:p>
    <w:p w14:paraId="418335A3" w14:textId="77777777" w:rsidR="00B70CF7" w:rsidRPr="00B70CF7" w:rsidRDefault="00B70CF7" w:rsidP="00B70CF7">
      <w:pPr>
        <w:numPr>
          <w:ilvl w:val="1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lastRenderedPageBreak/>
        <w:t>"Built with HTML5, CSS3, and JavaScript to create responsive, intuitive interfaces for both sellers and customers."</w:t>
      </w:r>
    </w:p>
    <w:p w14:paraId="61AD7D30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Key Features &amp; Functionality:</w:t>
      </w:r>
    </w:p>
    <w:p w14:paraId="57A88582" w14:textId="77777777" w:rsidR="00B70CF7" w:rsidRPr="00B70CF7" w:rsidRDefault="00B70CF7" w:rsidP="00B70CF7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Seller Features: A dedicated dashboard allows sellers to easily create stores, manage products and inventory, track incoming orders, and view basic analytics.</w:t>
      </w:r>
    </w:p>
    <w:p w14:paraId="7716BBB8" w14:textId="77777777" w:rsidR="00B70CF7" w:rsidRPr="00B70CF7" w:rsidRDefault="00B70CF7" w:rsidP="00B70CF7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Customer Features: Customers enjoy a seamless experience with features for browsing and filtering products, adding items to the cart, secure checkout, and tracking their order status.</w:t>
      </w:r>
    </w:p>
    <w:p w14:paraId="3E2C6679" w14:textId="77777777" w:rsidR="00B70CF7" w:rsidRPr="00B70CF7" w:rsidRDefault="00B70CF7" w:rsidP="00B70CF7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Security: Implemented role-based access control (RBAC) to ensure users only access appropriate features. Secure authentication uses password hashing (</w:t>
      </w:r>
      <w:proofErr w:type="spellStart"/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bcrypt</w:t>
      </w:r>
      <w:proofErr w:type="spellEnd"/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) and validation.</w:t>
      </w:r>
    </w:p>
    <w:p w14:paraId="486407B3" w14:textId="77777777" w:rsidR="00B70CF7" w:rsidRPr="00B70CF7" w:rsidRDefault="00B70CF7" w:rsidP="00B70CF7">
      <w:pPr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(Future): An admin role is planned for managing users, listings, and platform monitoring.</w:t>
      </w:r>
    </w:p>
    <w:p w14:paraId="40882C67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Data Flow:</w:t>
      </w:r>
    </w:p>
    <w:p w14:paraId="431C451B" w14:textId="77777777" w:rsidR="00B70CF7" w:rsidRPr="00B70CF7" w:rsidRDefault="00B70CF7" w:rsidP="00B70CF7">
      <w:pPr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data flow follows a standard client-server model: Frontend requests -&gt; Processed by Express routes -&gt; Interaction with MongoDB via Mongoose -&gt; JSON response sent back -&gt; Rendered in the UI."</w:t>
      </w:r>
    </w:p>
    <w:p w14:paraId="2E9406E9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System Requirements:</w:t>
      </w:r>
    </w:p>
    <w:p w14:paraId="7FD9D3E9" w14:textId="77777777" w:rsidR="00B70CF7" w:rsidRPr="00B70CF7" w:rsidRDefault="00B70CF7" w:rsidP="00B70CF7">
      <w:pPr>
        <w:numPr>
          <w:ilvl w:val="0"/>
          <w:numId w:val="2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system requirements are modest, needing around 4GB RAM and standard hardware, making it accessible for development and deployment."</w:t>
      </w:r>
    </w:p>
    <w:p w14:paraId="62A3857B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(Optional - If showing screenshots):</w:t>
      </w:r>
    </w:p>
    <w:p w14:paraId="3644B8FE" w14:textId="77777777" w:rsidR="00B70CF7" w:rsidRDefault="00B70CF7" w:rsidP="00B70CF7">
      <w:pPr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"Here you can see examples of the UI: [Describe screenshots - e.g., Homepage, Login, Seller Dashboard view, Customer Product/Checkout view, Order Tracking interface]."</w:t>
      </w:r>
    </w:p>
    <w:p w14:paraId="13713318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40F4FE23" w14:textId="77777777" w:rsidR="00023225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7F1E222C" w14:textId="77777777" w:rsidR="00023225" w:rsidRPr="00B70CF7" w:rsidRDefault="00023225" w:rsidP="0002322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</w:p>
    <w:p w14:paraId="0579C50A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lastRenderedPageBreak/>
        <w:t>Koushik – 22KT1A4243 (Focus: UI Details, Project Execution, Testing, Conclusion, Future Scope)</w:t>
      </w:r>
    </w:p>
    <w:p w14:paraId="2B88BF2A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Introduction:</w:t>
      </w:r>
    </w:p>
    <w:p w14:paraId="381A8061" w14:textId="77777777" w:rsidR="00B70CF7" w:rsidRPr="00B70CF7" w:rsidRDefault="00B70CF7" w:rsidP="00B70CF7">
      <w:pPr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"Hi everyone, I'm Koushik. I'll cover the user interface details, our project execution process, testing strategy, and the future scope for Marketplace."</w:t>
      </w:r>
    </w:p>
    <w:p w14:paraId="6BBBE612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User Interface (UI) Details:</w:t>
      </w:r>
    </w:p>
    <w:p w14:paraId="227642C4" w14:textId="77777777" w:rsidR="00B70CF7" w:rsidRPr="00B70CF7" w:rsidRDefault="00B70CF7" w:rsidP="00B70CF7">
      <w:pPr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"Our UI design focuses on ease of use, a clean aesthetic, and responsive layouts adaptable to any device."</w:t>
      </w:r>
    </w:p>
    <w:p w14:paraId="2DEC275B" w14:textId="77777777" w:rsidR="00B70CF7" w:rsidRPr="00B70CF7" w:rsidRDefault="00B70CF7" w:rsidP="00B70CF7">
      <w:pPr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homepage provides intuitive navigation for both user types."</w:t>
      </w:r>
    </w:p>
    <w:p w14:paraId="57AE92D7" w14:textId="77777777" w:rsidR="00B70CF7" w:rsidRPr="00B70CF7" w:rsidRDefault="00B70CF7" w:rsidP="00B70CF7">
      <w:pPr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"For customers: Streamlined product browsing with filtering, detailed product pages, and a simple, multi-step checkout process with validation."</w:t>
      </w:r>
    </w:p>
    <w:p w14:paraId="5F443891" w14:textId="77777777" w:rsidR="00B70CF7" w:rsidRPr="00B70CF7" w:rsidRDefault="00B70CF7" w:rsidP="00B70CF7">
      <w:pPr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"For sellers: A comprehensive dashboard to manage products (create, update, delete), track orders, and monitor their store's activity."</w:t>
      </w:r>
    </w:p>
    <w:p w14:paraId="573AF32F" w14:textId="77777777" w:rsidR="00B70CF7" w:rsidRPr="00B70CF7" w:rsidRDefault="00B70CF7" w:rsidP="00B70CF7">
      <w:pPr>
        <w:numPr>
          <w:ilvl w:val="0"/>
          <w:numId w:val="25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"Real-time order tracking is available for both users, showing status updates clearly."</w:t>
      </w:r>
    </w:p>
    <w:p w14:paraId="0B902A1E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Project Execution:</w:t>
      </w:r>
    </w:p>
    <w:p w14:paraId="34AC84C9" w14:textId="77777777" w:rsidR="00B70CF7" w:rsidRPr="00B70CF7" w:rsidRDefault="00B70CF7" w:rsidP="00B70CF7">
      <w:pPr>
        <w:numPr>
          <w:ilvl w:val="0"/>
          <w:numId w:val="2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 followed an Agile-inspired, modular approach."</w:t>
      </w:r>
    </w:p>
    <w:p w14:paraId="596EDC39" w14:textId="77777777" w:rsidR="00B70CF7" w:rsidRPr="00B70CF7" w:rsidRDefault="00B70CF7" w:rsidP="00B70CF7">
      <w:pPr>
        <w:numPr>
          <w:ilvl w:val="0"/>
          <w:numId w:val="2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"Tasks were divided into frontend, backend, and database components and developed iteratively, similar to sprints."</w:t>
      </w:r>
    </w:p>
    <w:p w14:paraId="0D03624F" w14:textId="77777777" w:rsidR="00B70CF7" w:rsidRPr="00B70CF7" w:rsidRDefault="00B70CF7" w:rsidP="00B70CF7">
      <w:pPr>
        <w:numPr>
          <w:ilvl w:val="0"/>
          <w:numId w:val="26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"Roles were assigned based on these components, and we ensured continuous integration between seller and customer features throughout development."</w:t>
      </w:r>
    </w:p>
    <w:p w14:paraId="55DF1DE1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Testing and Debugging:</w:t>
      </w:r>
    </w:p>
    <w:p w14:paraId="6B8A2EE1" w14:textId="77777777" w:rsidR="00B70CF7" w:rsidRPr="00B70CF7" w:rsidRDefault="00B70CF7" w:rsidP="00B70CF7">
      <w:pPr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 employed a comprehensive testing strategy:"</w:t>
      </w:r>
    </w:p>
    <w:p w14:paraId="2F356E64" w14:textId="77777777" w:rsidR="00B70CF7" w:rsidRPr="00B70CF7" w:rsidRDefault="00B70CF7" w:rsidP="00B70CF7">
      <w:pPr>
        <w:numPr>
          <w:ilvl w:val="1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Unit Testing: For individual backend functions and API endpoints.</w:t>
      </w:r>
    </w:p>
    <w:p w14:paraId="2FD8C786" w14:textId="77777777" w:rsidR="00B70CF7" w:rsidRPr="00B70CF7" w:rsidRDefault="00B70CF7" w:rsidP="00B70CF7">
      <w:pPr>
        <w:numPr>
          <w:ilvl w:val="1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Functional Testing: Validating user workflows like registration, login, adding products, and the checkout process.</w:t>
      </w:r>
    </w:p>
    <w:p w14:paraId="2A6B2750" w14:textId="77777777" w:rsidR="00B70CF7" w:rsidRPr="00B70CF7" w:rsidRDefault="00B70CF7" w:rsidP="00B70CF7">
      <w:pPr>
        <w:numPr>
          <w:ilvl w:val="1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Integration Testing: Ensuring seamless interaction between frontend and backend components.</w:t>
      </w:r>
    </w:p>
    <w:p w14:paraId="6BCFF469" w14:textId="77777777" w:rsidR="00B70CF7" w:rsidRPr="00B70CF7" w:rsidRDefault="00B70CF7" w:rsidP="00B70CF7">
      <w:pPr>
        <w:numPr>
          <w:ilvl w:val="1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lastRenderedPageBreak/>
        <w:t>UI/UX Testing: Across different browsers and screen sizes.</w:t>
      </w:r>
    </w:p>
    <w:p w14:paraId="23E063DF" w14:textId="77777777" w:rsidR="00B70CF7" w:rsidRPr="00B70CF7" w:rsidRDefault="00B70CF7" w:rsidP="00B70CF7">
      <w:pPr>
        <w:numPr>
          <w:ilvl w:val="1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Security Testing: Focusing on authentication and access control vulnerabilities.</w:t>
      </w:r>
    </w:p>
    <w:p w14:paraId="72642213" w14:textId="77777777" w:rsidR="00B70CF7" w:rsidRPr="00B70CF7" w:rsidRDefault="00B70CF7" w:rsidP="00B70CF7">
      <w:pPr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 documented and executed test cases covering critical functions (e.g., seller registration, customer login, product management, order placement)."</w:t>
      </w:r>
    </w:p>
    <w:p w14:paraId="067C185C" w14:textId="77777777" w:rsidR="00B70CF7" w:rsidRPr="00B70CF7" w:rsidRDefault="00B70CF7" w:rsidP="00B70CF7">
      <w:pPr>
        <w:numPr>
          <w:ilvl w:val="0"/>
          <w:numId w:val="27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"Bugs related to form validation, error handling, and session management were identified and fixed using logging, browser debugging tools, and applying secure coding practices like input validation."</w:t>
      </w:r>
    </w:p>
    <w:p w14:paraId="61BF32CC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Conclusion:</w:t>
      </w:r>
    </w:p>
    <w:p w14:paraId="7F0CB0D8" w14:textId="77777777" w:rsidR="00B70CF7" w:rsidRPr="00B70CF7" w:rsidRDefault="00B70CF7" w:rsidP="00B70CF7">
      <w:pPr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"This project provided valuable practical experience in full-stack development, tackling real-world e-commerce challenges, and effective team collaboration."</w:t>
      </w:r>
    </w:p>
    <w:p w14:paraId="24E94E86" w14:textId="77777777" w:rsidR="00B70CF7" w:rsidRPr="00B70CF7" w:rsidRDefault="00B70CF7" w:rsidP="00B70CF7">
      <w:pPr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"The resulting Marketplace platform is scalable, secure, and provides a solid foundation ready for real-world use cases and further enhancements."</w:t>
      </w:r>
    </w:p>
    <w:p w14:paraId="25762E7E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Future Scope &amp; Enhancements:</w:t>
      </w:r>
    </w:p>
    <w:p w14:paraId="41E25A03" w14:textId="77777777" w:rsidR="00B70CF7" w:rsidRPr="00B70CF7" w:rsidRDefault="00B70CF7" w:rsidP="00B70CF7">
      <w:pPr>
        <w:numPr>
          <w:ilvl w:val="0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"We've identified several exciting future enhancements:"</w:t>
      </w:r>
    </w:p>
    <w:p w14:paraId="23A3EE72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 xml:space="preserve">Payment Gateway Integration: Integrating services like </w:t>
      </w:r>
      <w:proofErr w:type="spellStart"/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Razorpay</w:t>
      </w:r>
      <w:proofErr w:type="spellEnd"/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, Stripe, or PayPal.</w:t>
      </w:r>
    </w:p>
    <w:p w14:paraId="62FF5E95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Admin Dashboard: For comprehensive platform monitoring and management.</w:t>
      </w:r>
    </w:p>
    <w:p w14:paraId="79DC6BCB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Seller Ratings &amp; Product Reviews: To build trust and provide feedback.</w:t>
      </w:r>
    </w:p>
    <w:p w14:paraId="182039A5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Notification System: For order updates, promotions, etc.</w:t>
      </w:r>
    </w:p>
    <w:p w14:paraId="27501BD3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Mobile Applications: Native or cross-platform (React Native/Flutter) apps for Android and iOS.</w:t>
      </w:r>
    </w:p>
    <w:p w14:paraId="47483FEC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Advanced Analytics: Providing deeper insights for sellers.</w:t>
      </w:r>
    </w:p>
    <w:p w14:paraId="39C92B82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AI-Powered Features: Such as product recommendations.</w:t>
      </w:r>
    </w:p>
    <w:p w14:paraId="7596EDD8" w14:textId="77777777" w:rsidR="00B70CF7" w:rsidRPr="00B70CF7" w:rsidRDefault="00B70CF7" w:rsidP="00B70CF7">
      <w:pPr>
        <w:numPr>
          <w:ilvl w:val="1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Multi-Language &amp; Currency Support: To broaden reach.</w:t>
      </w:r>
    </w:p>
    <w:p w14:paraId="3A2F6C95" w14:textId="77777777" w:rsidR="00B70CF7" w:rsidRPr="00B70CF7" w:rsidRDefault="00B70CF7" w:rsidP="00B70CF7">
      <w:pPr>
        <w:numPr>
          <w:ilvl w:val="0"/>
          <w:numId w:val="29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"Our modular architecture is designed to accommodate these features incrementally."</w:t>
      </w:r>
    </w:p>
    <w:p w14:paraId="4865665F" w14:textId="77777777" w:rsidR="00B70CF7" w:rsidRPr="00B70CF7" w:rsidRDefault="00B70CF7" w:rsidP="00B70CF7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lastRenderedPageBreak/>
        <w:t>Closing:</w:t>
      </w:r>
    </w:p>
    <w:p w14:paraId="751526F8" w14:textId="77777777" w:rsidR="00B70CF7" w:rsidRPr="00B70CF7" w:rsidRDefault="00B70CF7" w:rsidP="00B70CF7">
      <w:pPr>
        <w:numPr>
          <w:ilvl w:val="0"/>
          <w:numId w:val="30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</w:pPr>
      <w:r w:rsidRPr="00B70CF7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IN"/>
        </w:rPr>
        <w:t>"Thank you for your attention. We're now happy to answer any questions you may have."</w:t>
      </w:r>
    </w:p>
    <w:p w14:paraId="0C0E7E0A" w14:textId="7EB338EF" w:rsidR="008559CC" w:rsidRPr="00B70CF7" w:rsidRDefault="008559CC" w:rsidP="00B70CF7"/>
    <w:sectPr w:rsidR="008559CC" w:rsidRPr="00B70C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E62298"/>
    <w:multiLevelType w:val="multilevel"/>
    <w:tmpl w:val="D6AA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52F7"/>
    <w:multiLevelType w:val="multilevel"/>
    <w:tmpl w:val="1D7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46DD0"/>
    <w:multiLevelType w:val="multilevel"/>
    <w:tmpl w:val="407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538A6"/>
    <w:multiLevelType w:val="multilevel"/>
    <w:tmpl w:val="0A3A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57C82"/>
    <w:multiLevelType w:val="multilevel"/>
    <w:tmpl w:val="C3B0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A7F46"/>
    <w:multiLevelType w:val="multilevel"/>
    <w:tmpl w:val="F6F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D26EC"/>
    <w:multiLevelType w:val="multilevel"/>
    <w:tmpl w:val="B9A8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03BE5"/>
    <w:multiLevelType w:val="multilevel"/>
    <w:tmpl w:val="127C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04F8F"/>
    <w:multiLevelType w:val="multilevel"/>
    <w:tmpl w:val="C5D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D0D23"/>
    <w:multiLevelType w:val="multilevel"/>
    <w:tmpl w:val="4EFA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B3A05"/>
    <w:multiLevelType w:val="multilevel"/>
    <w:tmpl w:val="0930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C24E58"/>
    <w:multiLevelType w:val="multilevel"/>
    <w:tmpl w:val="7A1A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62AD7"/>
    <w:multiLevelType w:val="multilevel"/>
    <w:tmpl w:val="787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D629F"/>
    <w:multiLevelType w:val="multilevel"/>
    <w:tmpl w:val="888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06405"/>
    <w:multiLevelType w:val="multilevel"/>
    <w:tmpl w:val="A77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56B30"/>
    <w:multiLevelType w:val="multilevel"/>
    <w:tmpl w:val="B80A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F60F5F"/>
    <w:multiLevelType w:val="multilevel"/>
    <w:tmpl w:val="D17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C77EE"/>
    <w:multiLevelType w:val="multilevel"/>
    <w:tmpl w:val="4DA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005C5"/>
    <w:multiLevelType w:val="multilevel"/>
    <w:tmpl w:val="26D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847FD"/>
    <w:multiLevelType w:val="multilevel"/>
    <w:tmpl w:val="F97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9418A"/>
    <w:multiLevelType w:val="multilevel"/>
    <w:tmpl w:val="1F5C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325349">
    <w:abstractNumId w:val="8"/>
  </w:num>
  <w:num w:numId="2" w16cid:durableId="140117844">
    <w:abstractNumId w:val="6"/>
  </w:num>
  <w:num w:numId="3" w16cid:durableId="524559035">
    <w:abstractNumId w:val="5"/>
  </w:num>
  <w:num w:numId="4" w16cid:durableId="93670935">
    <w:abstractNumId w:val="4"/>
  </w:num>
  <w:num w:numId="5" w16cid:durableId="1132669401">
    <w:abstractNumId w:val="7"/>
  </w:num>
  <w:num w:numId="6" w16cid:durableId="552427646">
    <w:abstractNumId w:val="3"/>
  </w:num>
  <w:num w:numId="7" w16cid:durableId="1490320041">
    <w:abstractNumId w:val="2"/>
  </w:num>
  <w:num w:numId="8" w16cid:durableId="36054746">
    <w:abstractNumId w:val="1"/>
  </w:num>
  <w:num w:numId="9" w16cid:durableId="1433159885">
    <w:abstractNumId w:val="0"/>
  </w:num>
  <w:num w:numId="10" w16cid:durableId="366495469">
    <w:abstractNumId w:val="13"/>
  </w:num>
  <w:num w:numId="11" w16cid:durableId="1459758279">
    <w:abstractNumId w:val="15"/>
  </w:num>
  <w:num w:numId="12" w16cid:durableId="1244216129">
    <w:abstractNumId w:val="16"/>
  </w:num>
  <w:num w:numId="13" w16cid:durableId="1361975200">
    <w:abstractNumId w:val="24"/>
  </w:num>
  <w:num w:numId="14" w16cid:durableId="1108696020">
    <w:abstractNumId w:val="12"/>
  </w:num>
  <w:num w:numId="15" w16cid:durableId="344091127">
    <w:abstractNumId w:val="14"/>
  </w:num>
  <w:num w:numId="16" w16cid:durableId="226651580">
    <w:abstractNumId w:val="29"/>
  </w:num>
  <w:num w:numId="17" w16cid:durableId="652176957">
    <w:abstractNumId w:val="9"/>
  </w:num>
  <w:num w:numId="18" w16cid:durableId="2019311919">
    <w:abstractNumId w:val="28"/>
  </w:num>
  <w:num w:numId="19" w16cid:durableId="1769691210">
    <w:abstractNumId w:val="23"/>
  </w:num>
  <w:num w:numId="20" w16cid:durableId="977144438">
    <w:abstractNumId w:val="22"/>
  </w:num>
  <w:num w:numId="21" w16cid:durableId="1363438208">
    <w:abstractNumId w:val="25"/>
  </w:num>
  <w:num w:numId="22" w16cid:durableId="336658974">
    <w:abstractNumId w:val="27"/>
  </w:num>
  <w:num w:numId="23" w16cid:durableId="239682642">
    <w:abstractNumId w:val="20"/>
  </w:num>
  <w:num w:numId="24" w16cid:durableId="1023479906">
    <w:abstractNumId w:val="19"/>
  </w:num>
  <w:num w:numId="25" w16cid:durableId="1368994621">
    <w:abstractNumId w:val="17"/>
  </w:num>
  <w:num w:numId="26" w16cid:durableId="1689210521">
    <w:abstractNumId w:val="21"/>
  </w:num>
  <w:num w:numId="27" w16cid:durableId="111245740">
    <w:abstractNumId w:val="10"/>
  </w:num>
  <w:num w:numId="28" w16cid:durableId="666134216">
    <w:abstractNumId w:val="11"/>
  </w:num>
  <w:num w:numId="29" w16cid:durableId="1935938019">
    <w:abstractNumId w:val="18"/>
  </w:num>
  <w:num w:numId="30" w16cid:durableId="11692460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225"/>
    <w:rsid w:val="00034616"/>
    <w:rsid w:val="0006063C"/>
    <w:rsid w:val="0015074B"/>
    <w:rsid w:val="0029639D"/>
    <w:rsid w:val="00326F90"/>
    <w:rsid w:val="00415F61"/>
    <w:rsid w:val="00496A6C"/>
    <w:rsid w:val="008559CC"/>
    <w:rsid w:val="00AA1D8D"/>
    <w:rsid w:val="00B47730"/>
    <w:rsid w:val="00B70C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856DC"/>
  <w14:defaultImageDpi w14:val="300"/>
  <w15:docId w15:val="{73B5BA4E-937F-4019-BAEF-5FC1CF7E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Vaddepalli</cp:lastModifiedBy>
  <cp:revision>4</cp:revision>
  <dcterms:created xsi:type="dcterms:W3CDTF">2013-12-23T23:15:00Z</dcterms:created>
  <dcterms:modified xsi:type="dcterms:W3CDTF">2025-04-24T17:12:00Z</dcterms:modified>
  <cp:category/>
</cp:coreProperties>
</file>